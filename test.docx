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from python-docx!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